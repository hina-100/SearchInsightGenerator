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BC6" w:rsidRDefault="00140FD6">
      <w:pPr>
        <w:pStyle w:val="Heading1"/>
      </w:pPr>
      <w:r>
        <w:t>Summary Sentences 1</w:t>
      </w:r>
    </w:p>
    <w:p w:rsidR="00770BC6" w:rsidRDefault="00140FD6">
      <w:r>
        <w:t xml:space="preserve">Instead, Bitcoin ...Bitcoin is a digital currency -- also called cryptocurrency -- that can be traded for goods or services with vendors that accept Bitcoin as payment.Bitcoin is a decentralized digital currency that is exchanged </w:t>
      </w:r>
      <w:r>
        <w:t>between two parties without involving intermediaries like banks or other ...</w:t>
      </w:r>
    </w:p>
    <w:p w:rsidR="00770BC6" w:rsidRDefault="00140FD6">
      <w:r>
        <w:t>Bitcoin (BTC) is a digital or virtual currency created in 2009 that uses peer-to-peer technology to facilitate instant payments.It's an appealingly simple concept: bitcoin is digi</w:t>
      </w:r>
      <w:r>
        <w:t>tal money that allows for secure peer-to-peer transactions on the internet.Bitcoin is a decentralized digital asset.</w:t>
      </w:r>
    </w:p>
    <w:p w:rsidR="00770BC6" w:rsidRDefault="00140FD6">
      <w:r>
        <w:t>Find all you need to know and get started with Bitcoin on bitcoin.org.Bitcoin combines its network, cryptocurrency, and blockchain to recor</w:t>
      </w:r>
      <w:r>
        <w:t>d transactions transparently, prevent double spending, and ensure consensus ...Bitcoin (abbreviation: BTC; sign: â‚¿) is the first decentralized cryptocurrency.</w:t>
      </w:r>
    </w:p>
    <w:p w:rsidR="00770BC6" w:rsidRDefault="00140FD6">
      <w:r>
        <w:t>It is a new type of asset that joins the ranks of traditional assets such as cash, gold, and re</w:t>
      </w:r>
      <w:r>
        <w:t>al estate.Bitcoin is an innovative payment network and a new kind of money.</w:t>
      </w:r>
    </w:p>
    <w:p w:rsidR="00770BC6" w:rsidRDefault="00140FD6">
      <w:r>
        <w:t>Nodes in the peer-to-peer bitcoin network verify transactions through ...Bitcoin is a digital currency which operates free of any central control or the oversight of banks or gover</w:t>
      </w:r>
      <w:r>
        <w:t>nments.</w:t>
      </w:r>
    </w:p>
    <w:p w:rsidR="00770BC6" w:rsidRDefault="00140FD6">
      <w:pPr>
        <w:pStyle w:val="Heading1"/>
      </w:pPr>
      <w:r>
        <w:t>TextRank Summary Sentences</w:t>
      </w:r>
    </w:p>
    <w:p w:rsidR="00770BC6" w:rsidRDefault="00770BC6"/>
    <w:p w:rsidR="00770BC6" w:rsidRDefault="00140FD6">
      <w:pPr>
        <w:pStyle w:val="Heading1"/>
      </w:pPr>
      <w:r>
        <w:t>BERT Summary Sentences</w:t>
      </w:r>
    </w:p>
    <w:p w:rsidR="00770BC6" w:rsidRDefault="00140FD6">
      <w:r>
        <w:t>Instead, Bitcoin ...Bitcoin is a digital currency -- also called cryptocurrency -- that can be traded for goods or services with vendors that accept Bitcoin as payment.Bitcoin is a decentralized di</w:t>
      </w:r>
      <w:r>
        <w:t>gital currency that is exchanged between two parties without involving intermediaries like banks or other ...</w:t>
      </w:r>
    </w:p>
    <w:p w:rsidR="00770BC6" w:rsidRDefault="00140FD6">
      <w:r>
        <w:t>Bitcoin (BTC) is a digital or virtual currency created in 2009 that uses peer-to-peer technology to facilitate instant payments.It's an appealingl</w:t>
      </w:r>
      <w:r>
        <w:t>y simple concept: bitcoin is digital money that allows for secure peer-to-peer transactions on the internet.Bitcoin is a decentralized digital asset.</w:t>
      </w:r>
    </w:p>
    <w:p w:rsidR="00770BC6" w:rsidRDefault="00140FD6">
      <w:r>
        <w:t>Instead it relies on peer-to-peer software ...Bitcoin is a form of digital currency that aims to eliminate</w:t>
      </w:r>
      <w:r>
        <w:t xml:space="preserve"> the need for central authorities such as banks or governments.</w:t>
      </w:r>
    </w:p>
    <w:p w:rsidR="00770BC6" w:rsidRDefault="00140FD6">
      <w:r>
        <w:t xml:space="preserve">Find all you need to know and get started with Bitcoin on bitcoin.org.Bitcoin combines its network, cryptocurrency, and blockchain to record transactions transparently, prevent </w:t>
      </w:r>
      <w:r>
        <w:lastRenderedPageBreak/>
        <w:t>double spending</w:t>
      </w:r>
      <w:r>
        <w:t>, and ensure consensus ...Bitcoin (abbreviation: BTC; sign: â‚¿) is the first decentralized cryptocurrency.</w:t>
      </w:r>
    </w:p>
    <w:p w:rsidR="00770BC6" w:rsidRDefault="00140FD6">
      <w:r>
        <w:t>Nodes in the peer-to-peer bitcoin network verify transactions through ...Bitcoin is a digital currency which operates free of any central control or</w:t>
      </w:r>
      <w:r>
        <w:t xml:space="preserve"> the oversight of banks or governments.</w:t>
      </w:r>
    </w:p>
    <w:p w:rsidR="00770BC6" w:rsidRDefault="00140FD6">
      <w:pPr>
        <w:pStyle w:val="Heading1"/>
      </w:pPr>
      <w:r>
        <w:t>Position and Length Summary Sentences</w:t>
      </w:r>
    </w:p>
    <w:p w:rsidR="00770BC6" w:rsidRDefault="00140FD6">
      <w:r>
        <w:t>Bitcoin (BTC) is a digital or virtual currency created in 2009 that uses peer-to-peer technology to facilitate instant payments.It's an appealingly simple concept: bitcoin is dig</w:t>
      </w:r>
      <w:r>
        <w:t>ital money that allows for secure peer-to-peer transactions on the internet.Bitcoin is a decentralized digital asset.</w:t>
      </w:r>
    </w:p>
    <w:p w:rsidR="00770BC6" w:rsidRDefault="00140FD6">
      <w:r>
        <w:t xml:space="preserve">It is a new type of asset that joins the ranks of traditional assets such as cash, gold, and real estate.Bitcoin is an innovative payment </w:t>
      </w:r>
      <w:r>
        <w:t>network and a new kind of money.</w:t>
      </w:r>
    </w:p>
    <w:p w:rsidR="00770BC6" w:rsidRDefault="00140FD6">
      <w:r>
        <w:t>Nodes in the peer-to-peer bitcoin network verify transactions through ...Bitcoin is a digital currency which operates free of any central control or the oversight of banks or governments.</w:t>
      </w:r>
    </w:p>
    <w:p w:rsidR="00770BC6" w:rsidRDefault="00140FD6">
      <w:r>
        <w:t>Find all you need to know and get s</w:t>
      </w:r>
      <w:r>
        <w:t>tarted with Bitcoin on bitcoin.org.Bitcoin combines its network, cryptocurrency, and blockchain to record transactions transparently, prevent double spending, and ensure consensus ...Bitcoin (abbreviation: BTC; sign: â‚¿) is the first decentralized cryptoc</w:t>
      </w:r>
      <w:r>
        <w:t>urrency.</w:t>
      </w:r>
    </w:p>
    <w:p w:rsidR="00770BC6" w:rsidRDefault="00140FD6">
      <w:r>
        <w:t>Instead it relies on peer-to-peer software ...Bitcoin is a form of digital currency that aims to eliminate the need for central authorities such as banks or governments.</w:t>
      </w:r>
    </w:p>
    <w:p w:rsidR="00770BC6" w:rsidRDefault="00140FD6">
      <w:pPr>
        <w:pStyle w:val="Heading1"/>
      </w:pPr>
      <w:r>
        <w:t>NER Summary Sentences</w:t>
      </w:r>
    </w:p>
    <w:p w:rsidR="00770BC6" w:rsidRDefault="00140FD6">
      <w:r>
        <w:t xml:space="preserve">Find all you need to know and get started with Bitcoin </w:t>
      </w:r>
      <w:r>
        <w:t>on bitcoin.org.Bitcoin combines its network, cryptocurrency, and blockchain to record transactions transparently, prevent double spending, and ensure consensus ...Bitcoin (abbreviation: BTC; sign: â‚¿) is the first decentralized cryptocurrency.</w:t>
      </w:r>
    </w:p>
    <w:p w:rsidR="00770BC6" w:rsidRDefault="00140FD6">
      <w:r>
        <w:t>Bitcoin (BT</w:t>
      </w:r>
      <w:r>
        <w:t xml:space="preserve">C) is a digital or virtual currency created in 2009 that uses peer-to-peer technology to facilitate instant payments.It's an appealingly simple concept: bitcoin is digital money that allows for secure peer-to-peer transactions on the internet.Bitcoin is a </w:t>
      </w:r>
      <w:r>
        <w:t>decentralized digital asset.</w:t>
      </w:r>
    </w:p>
    <w:p w:rsidR="00770BC6" w:rsidRDefault="00140FD6">
      <w:r>
        <w:t>Instead, Bitcoin ...Bitcoin is a digital currency -- also called cryptocurrency -- that can be traded for goods or services with vendors that accept Bitcoin as payment.Bitcoin is a decentralized digital currency that is exchang</w:t>
      </w:r>
      <w:r>
        <w:t xml:space="preserve">ed between two parties without involving intermediaries like banks or </w:t>
      </w:r>
      <w:proofErr w:type="gramStart"/>
      <w:r>
        <w:t>other ...</w:t>
      </w:r>
      <w:proofErr w:type="gramEnd"/>
    </w:p>
    <w:p w:rsidR="00B50ACF" w:rsidRDefault="00B50ACF"/>
    <w:p w:rsidR="00B50ACF" w:rsidRDefault="00B50ACF"/>
    <w:p w:rsidR="00B50ACF" w:rsidRDefault="00B50ACF"/>
    <w:p w:rsidR="00770BC6" w:rsidRDefault="00140FD6">
      <w:r>
        <w:t xml:space="preserve">It is a new type of asset that joins the ranks of traditional assets such as cash, gold, and real </w:t>
      </w:r>
      <w:proofErr w:type="gramStart"/>
      <w:r>
        <w:t>estate.Bitcoin</w:t>
      </w:r>
      <w:proofErr w:type="gramEnd"/>
      <w:r>
        <w:t xml:space="preserve"> is an innovative payment network and a new kind of money.</w:t>
      </w:r>
    </w:p>
    <w:p w:rsidR="00770BC6" w:rsidRDefault="00140FD6">
      <w:r>
        <w:t>Nodes</w:t>
      </w:r>
      <w:r>
        <w:t xml:space="preserve"> in the peer-to-peer bitcoin network verify transactions through ...Bitcoin is a digital currency which operates free of any central control or the oversight of banks or governments.</w:t>
      </w:r>
    </w:p>
    <w:p w:rsidR="00B50ACF" w:rsidRDefault="00B50ACF"/>
    <w:p w:rsidR="00B50ACF" w:rsidRDefault="00B50ACF"/>
    <w:p w:rsidR="00B50ACF" w:rsidRDefault="00B50ACF">
      <w:bookmarkStart w:id="0" w:name="_GoBack"/>
      <w:bookmarkEnd w:id="0"/>
    </w:p>
    <w:sectPr w:rsidR="00B50A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40FD6"/>
    <w:rsid w:val="0015074B"/>
    <w:rsid w:val="0029639D"/>
    <w:rsid w:val="00326F90"/>
    <w:rsid w:val="00770BC6"/>
    <w:rsid w:val="00AA1D8D"/>
    <w:rsid w:val="00B47730"/>
    <w:rsid w:val="00B50AC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8B53AA"/>
  <w14:defaultImageDpi w14:val="300"/>
  <w15:docId w15:val="{D321F2E1-22DD-4F9D-9744-5FC19E2E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443F0A-8B53-46EF-BC1A-3225F4E2F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2</cp:revision>
  <dcterms:created xsi:type="dcterms:W3CDTF">2013-12-23T23:15:00Z</dcterms:created>
  <dcterms:modified xsi:type="dcterms:W3CDTF">2024-04-06T13:17:00Z</dcterms:modified>
  <cp:category/>
</cp:coreProperties>
</file>